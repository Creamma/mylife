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以下是本周的操作统计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2023-10-04</w:t>
            </w:r>
          </w:p>
        </w:tc>
        <w:tc>
          <w:tcPr>
            <w:tcW w:type="dxa" w:w="1080"/>
          </w:tcPr>
          <w:p>
            <w:r>
              <w:t>2023-10-05</w:t>
            </w:r>
          </w:p>
        </w:tc>
        <w:tc>
          <w:tcPr>
            <w:tcW w:type="dxa" w:w="1080"/>
          </w:tcPr>
          <w:p>
            <w:r>
              <w:t>2023-10-06</w:t>
            </w:r>
          </w:p>
        </w:tc>
        <w:tc>
          <w:tcPr>
            <w:tcW w:type="dxa" w:w="1080"/>
          </w:tcPr>
          <w:p>
            <w:r>
              <w:t>2023-10-07</w:t>
            </w:r>
          </w:p>
        </w:tc>
        <w:tc>
          <w:tcPr>
            <w:tcW w:type="dxa" w:w="1080"/>
          </w:tcPr>
          <w:p>
            <w:r>
              <w:t>2023-10-08</w:t>
            </w:r>
          </w:p>
        </w:tc>
        <w:tc>
          <w:tcPr>
            <w:tcW w:type="dxa" w:w="1080"/>
          </w:tcPr>
          <w:p>
            <w:r>
              <w:t>2023-10-09</w:t>
            </w:r>
          </w:p>
        </w:tc>
        <w:tc>
          <w:tcPr>
            <w:tcW w:type="dxa" w:w="1080"/>
          </w:tcPr>
          <w:p>
            <w:r>
              <w:t>2023-10-10</w:t>
            </w:r>
          </w:p>
        </w:tc>
      </w:tr>
      <w:tr>
        <w:tc>
          <w:tcPr>
            <w:tcW w:type="dxa" w:w="1080"/>
          </w:tcPr>
          <w:p>
            <w:r>
              <w:t>休养</w:t>
            </w:r>
          </w:p>
        </w:tc>
        <w:tc>
          <w:tcPr>
            <w:tcW w:type="dxa" w:w="1080"/>
          </w:tcPr>
          <w:p>
            <w:r>
              <w:t>1.12%</w:t>
            </w:r>
          </w:p>
        </w:tc>
        <w:tc>
          <w:tcPr>
            <w:tcW w:type="dxa" w:w="1080"/>
          </w:tcPr>
          <w:p>
            <w:r>
              <w:t>1.12%</w:t>
            </w:r>
          </w:p>
        </w:tc>
        <w:tc>
          <w:tcPr>
            <w:tcW w:type="dxa" w:w="1080"/>
          </w:tcPr>
          <w:p>
            <w:r>
              <w:t>1.12%</w:t>
            </w:r>
          </w:p>
        </w:tc>
        <w:tc>
          <w:tcPr>
            <w:tcW w:type="dxa" w:w="1080"/>
          </w:tcPr>
          <w:p>
            <w:r>
              <w:t>1.12%</w:t>
            </w:r>
          </w:p>
        </w:tc>
        <w:tc>
          <w:tcPr>
            <w:tcW w:type="dxa" w:w="1080"/>
          </w:tcPr>
          <w:p>
            <w:r>
              <w:t>1.11%</w:t>
            </w:r>
          </w:p>
        </w:tc>
        <w:tc>
          <w:tcPr>
            <w:tcW w:type="dxa" w:w="1080"/>
          </w:tcPr>
          <w:p>
            <w:r>
              <w:t>1.12%</w:t>
            </w:r>
          </w:p>
        </w:tc>
        <w:tc>
          <w:tcPr>
            <w:tcW w:type="dxa" w:w="1080"/>
          </w:tcPr>
          <w:p>
            <w:r>
              <w:t>1.12%</w:t>
            </w:r>
          </w:p>
        </w:tc>
      </w:tr>
      <w:tr>
        <w:tc>
          <w:tcPr>
            <w:tcW w:type="dxa" w:w="1080"/>
          </w:tcPr>
          <w:p>
            <w:r>
              <w:t>值班</w:t>
            </w:r>
          </w:p>
        </w:tc>
        <w:tc>
          <w:tcPr>
            <w:tcW w:type="dxa" w:w="1080"/>
          </w:tcPr>
          <w:p>
            <w:r>
              <w:t>5.37%</w:t>
            </w:r>
          </w:p>
        </w:tc>
        <w:tc>
          <w:tcPr>
            <w:tcW w:type="dxa" w:w="1080"/>
          </w:tcPr>
          <w:p>
            <w:r>
              <w:t>5.37%</w:t>
            </w:r>
          </w:p>
        </w:tc>
        <w:tc>
          <w:tcPr>
            <w:tcW w:type="dxa" w:w="1080"/>
          </w:tcPr>
          <w:p>
            <w:r>
              <w:t>5.37%</w:t>
            </w:r>
          </w:p>
        </w:tc>
        <w:tc>
          <w:tcPr>
            <w:tcW w:type="dxa" w:w="1080"/>
          </w:tcPr>
          <w:p>
            <w:r>
              <w:t>5.37%</w:t>
            </w:r>
          </w:p>
        </w:tc>
        <w:tc>
          <w:tcPr>
            <w:tcW w:type="dxa" w:w="1080"/>
          </w:tcPr>
          <w:p>
            <w:r>
              <w:t>5.35%</w:t>
            </w:r>
          </w:p>
        </w:tc>
        <w:tc>
          <w:tcPr>
            <w:tcW w:type="dxa" w:w="1080"/>
          </w:tcPr>
          <w:p>
            <w:r>
              <w:t>5.82%</w:t>
            </w:r>
          </w:p>
        </w:tc>
        <w:tc>
          <w:tcPr>
            <w:tcW w:type="dxa" w:w="1080"/>
          </w:tcPr>
          <w:p>
            <w:r>
              <w:t>5.39%</w:t>
            </w:r>
          </w:p>
        </w:tc>
      </w:tr>
      <w:tr>
        <w:tc>
          <w:tcPr>
            <w:tcW w:type="dxa" w:w="1080"/>
          </w:tcPr>
          <w:p>
            <w:r>
              <w:t>充值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1.34%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</w:tr>
      <w:tr>
        <w:tc>
          <w:tcPr>
            <w:tcW w:type="dxa" w:w="1080"/>
          </w:tcPr>
          <w:p>
            <w:r>
              <w:t>写作</w:t>
            </w:r>
          </w:p>
        </w:tc>
        <w:tc>
          <w:tcPr>
            <w:tcW w:type="dxa" w:w="1080"/>
          </w:tcPr>
          <w:p>
            <w:r>
              <w:t>2.69%</w:t>
            </w:r>
          </w:p>
        </w:tc>
        <w:tc>
          <w:tcPr>
            <w:tcW w:type="dxa" w:w="1080"/>
          </w:tcPr>
          <w:p>
            <w:r>
              <w:t>2.69%</w:t>
            </w:r>
          </w:p>
        </w:tc>
        <w:tc>
          <w:tcPr>
            <w:tcW w:type="dxa" w:w="1080"/>
          </w:tcPr>
          <w:p>
            <w:r>
              <w:t>2.69%</w:t>
            </w:r>
          </w:p>
        </w:tc>
        <w:tc>
          <w:tcPr>
            <w:tcW w:type="dxa" w:w="1080"/>
          </w:tcPr>
          <w:p>
            <w:r>
              <w:t>2.69%</w:t>
            </w:r>
          </w:p>
        </w:tc>
        <w:tc>
          <w:tcPr>
            <w:tcW w:type="dxa" w:w="1080"/>
          </w:tcPr>
          <w:p>
            <w:r>
              <w:t>2.67%</w:t>
            </w:r>
          </w:p>
        </w:tc>
        <w:tc>
          <w:tcPr>
            <w:tcW w:type="dxa" w:w="1080"/>
          </w:tcPr>
          <w:p>
            <w:r>
              <w:t>1.03%</w:t>
            </w:r>
          </w:p>
        </w:tc>
        <w:tc>
          <w:tcPr>
            <w:tcW w:type="dxa" w:w="1080"/>
          </w:tcPr>
          <w:p>
            <w:r>
              <w:t>2.65%</w:t>
            </w:r>
          </w:p>
        </w:tc>
      </w:tr>
      <w:tr>
        <w:tc>
          <w:tcPr>
            <w:tcW w:type="dxa" w:w="1080"/>
          </w:tcPr>
          <w:p>
            <w:r>
              <w:t>写作业</w:t>
            </w:r>
          </w:p>
        </w:tc>
        <w:tc>
          <w:tcPr>
            <w:tcW w:type="dxa" w:w="1080"/>
          </w:tcPr>
          <w:p>
            <w:r>
              <w:t>5.42%</w:t>
            </w:r>
          </w:p>
        </w:tc>
        <w:tc>
          <w:tcPr>
            <w:tcW w:type="dxa" w:w="1080"/>
          </w:tcPr>
          <w:p>
            <w:r>
              <w:t>5.42%</w:t>
            </w:r>
          </w:p>
        </w:tc>
        <w:tc>
          <w:tcPr>
            <w:tcW w:type="dxa" w:w="1080"/>
          </w:tcPr>
          <w:p>
            <w:r>
              <w:t>5.42%</w:t>
            </w:r>
          </w:p>
        </w:tc>
        <w:tc>
          <w:tcPr>
            <w:tcW w:type="dxa" w:w="1080"/>
          </w:tcPr>
          <w:p>
            <w:r>
              <w:t>5.42%</w:t>
            </w:r>
          </w:p>
        </w:tc>
        <w:tc>
          <w:tcPr>
            <w:tcW w:type="dxa" w:w="1080"/>
          </w:tcPr>
          <w:p>
            <w:r>
              <w:t>5.39%</w:t>
            </w:r>
          </w:p>
        </w:tc>
        <w:tc>
          <w:tcPr>
            <w:tcW w:type="dxa" w:w="1080"/>
          </w:tcPr>
          <w:p>
            <w:r>
              <w:t>5.42%</w:t>
            </w:r>
          </w:p>
        </w:tc>
        <w:tc>
          <w:tcPr>
            <w:tcW w:type="dxa" w:w="1080"/>
          </w:tcPr>
          <w:p>
            <w:r>
              <w:t>5.43%</w:t>
            </w:r>
          </w:p>
        </w:tc>
      </w:tr>
      <w:tr>
        <w:tc>
          <w:tcPr>
            <w:tcW w:type="dxa" w:w="1080"/>
          </w:tcPr>
          <w:p>
            <w:r>
              <w:t>分发</w:t>
            </w:r>
          </w:p>
        </w:tc>
        <w:tc>
          <w:tcPr>
            <w:tcW w:type="dxa" w:w="1080"/>
          </w:tcPr>
          <w:p>
            <w:r>
              <w:t>0.90%</w:t>
            </w:r>
          </w:p>
        </w:tc>
        <w:tc>
          <w:tcPr>
            <w:tcW w:type="dxa" w:w="1080"/>
          </w:tcPr>
          <w:p>
            <w:r>
              <w:t>0.90%</w:t>
            </w:r>
          </w:p>
        </w:tc>
        <w:tc>
          <w:tcPr>
            <w:tcW w:type="dxa" w:w="1080"/>
          </w:tcPr>
          <w:p>
            <w:r>
              <w:t>0.90%</w:t>
            </w:r>
          </w:p>
        </w:tc>
        <w:tc>
          <w:tcPr>
            <w:tcW w:type="dxa" w:w="1080"/>
          </w:tcPr>
          <w:p>
            <w:r>
              <w:t>0.90%</w:t>
            </w:r>
          </w:p>
        </w:tc>
        <w:tc>
          <w:tcPr>
            <w:tcW w:type="dxa" w:w="1080"/>
          </w:tcPr>
          <w:p>
            <w:r>
              <w:t>0.89%</w:t>
            </w:r>
          </w:p>
        </w:tc>
        <w:tc>
          <w:tcPr>
            <w:tcW w:type="dxa" w:w="1080"/>
          </w:tcPr>
          <w:p>
            <w:r>
              <w:t>1.84%</w:t>
            </w:r>
          </w:p>
        </w:tc>
        <w:tc>
          <w:tcPr>
            <w:tcW w:type="dxa" w:w="1080"/>
          </w:tcPr>
          <w:p>
            <w:r>
              <w:t>0.90%</w:t>
            </w:r>
          </w:p>
        </w:tc>
      </w:tr>
      <w:tr>
        <w:tc>
          <w:tcPr>
            <w:tcW w:type="dxa" w:w="1080"/>
          </w:tcPr>
          <w:p>
            <w:r>
              <w:t>午睡</w:t>
            </w:r>
          </w:p>
        </w:tc>
        <w:tc>
          <w:tcPr>
            <w:tcW w:type="dxa" w:w="1080"/>
          </w:tcPr>
          <w:p>
            <w:r>
              <w:t>2.10%</w:t>
            </w:r>
          </w:p>
        </w:tc>
        <w:tc>
          <w:tcPr>
            <w:tcW w:type="dxa" w:w="1080"/>
          </w:tcPr>
          <w:p>
            <w:r>
              <w:t>2.10%</w:t>
            </w:r>
          </w:p>
        </w:tc>
        <w:tc>
          <w:tcPr>
            <w:tcW w:type="dxa" w:w="1080"/>
          </w:tcPr>
          <w:p>
            <w:r>
              <w:t>2.10%</w:t>
            </w:r>
          </w:p>
        </w:tc>
        <w:tc>
          <w:tcPr>
            <w:tcW w:type="dxa" w:w="1080"/>
          </w:tcPr>
          <w:p>
            <w:r>
              <w:t>2.10%</w:t>
            </w:r>
          </w:p>
        </w:tc>
        <w:tc>
          <w:tcPr>
            <w:tcW w:type="dxa" w:w="1080"/>
          </w:tcPr>
          <w:p>
            <w:r>
              <w:t>2.10%</w:t>
            </w:r>
          </w:p>
        </w:tc>
        <w:tc>
          <w:tcPr>
            <w:tcW w:type="dxa" w:w="1080"/>
          </w:tcPr>
          <w:p>
            <w:r>
              <w:t>3.49%</w:t>
            </w:r>
          </w:p>
        </w:tc>
        <w:tc>
          <w:tcPr>
            <w:tcW w:type="dxa" w:w="1080"/>
          </w:tcPr>
          <w:p>
            <w:r>
              <w:t>2.16%</w:t>
            </w:r>
          </w:p>
        </w:tc>
      </w:tr>
      <w:tr>
        <w:tc>
          <w:tcPr>
            <w:tcW w:type="dxa" w:w="1080"/>
          </w:tcPr>
          <w:p>
            <w:r>
              <w:t>吃午餐</w:t>
            </w:r>
          </w:p>
        </w:tc>
        <w:tc>
          <w:tcPr>
            <w:tcW w:type="dxa" w:w="1080"/>
          </w:tcPr>
          <w:p>
            <w:r>
              <w:t>1.34%</w:t>
            </w:r>
          </w:p>
        </w:tc>
        <w:tc>
          <w:tcPr>
            <w:tcW w:type="dxa" w:w="1080"/>
          </w:tcPr>
          <w:p>
            <w:r>
              <w:t>1.34%</w:t>
            </w:r>
          </w:p>
        </w:tc>
        <w:tc>
          <w:tcPr>
            <w:tcW w:type="dxa" w:w="1080"/>
          </w:tcPr>
          <w:p>
            <w:r>
              <w:t>1.34%</w:t>
            </w:r>
          </w:p>
        </w:tc>
        <w:tc>
          <w:tcPr>
            <w:tcW w:type="dxa" w:w="1080"/>
          </w:tcPr>
          <w:p>
            <w:r>
              <w:t>1.34%</w:t>
            </w:r>
          </w:p>
        </w:tc>
        <w:tc>
          <w:tcPr>
            <w:tcW w:type="dxa" w:w="1080"/>
          </w:tcPr>
          <w:p>
            <w:r>
              <w:t>1.34%</w:t>
            </w:r>
          </w:p>
        </w:tc>
        <w:tc>
          <w:tcPr>
            <w:tcW w:type="dxa" w:w="1080"/>
          </w:tcPr>
          <w:p>
            <w:r>
              <w:t>1.57%</w:t>
            </w:r>
          </w:p>
        </w:tc>
        <w:tc>
          <w:tcPr>
            <w:tcW w:type="dxa" w:w="1080"/>
          </w:tcPr>
          <w:p>
            <w:r>
              <w:t>1.35%</w:t>
            </w:r>
          </w:p>
        </w:tc>
      </w:tr>
      <w:tr>
        <w:tc>
          <w:tcPr>
            <w:tcW w:type="dxa" w:w="1080"/>
          </w:tcPr>
          <w:p>
            <w:r>
              <w:t>吃早餐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3.32%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</w:tr>
      <w:tr>
        <w:tc>
          <w:tcPr>
            <w:tcW w:type="dxa" w:w="1080"/>
          </w:tcPr>
          <w:p>
            <w:r>
              <w:t>吃晚餐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2.91%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</w:tr>
      <w:tr>
        <w:tc>
          <w:tcPr>
            <w:tcW w:type="dxa" w:w="1080"/>
          </w:tcPr>
          <w:p>
            <w:r>
              <w:t>喝水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</w:tr>
      <w:tr>
        <w:tc>
          <w:tcPr>
            <w:tcW w:type="dxa" w:w="1080"/>
          </w:tcPr>
          <w:p>
            <w:r>
              <w:t>实验</w:t>
            </w:r>
          </w:p>
        </w:tc>
        <w:tc>
          <w:tcPr>
            <w:tcW w:type="dxa" w:w="1080"/>
          </w:tcPr>
          <w:p>
            <w:r>
              <w:t>4.48%</w:t>
            </w:r>
          </w:p>
        </w:tc>
        <w:tc>
          <w:tcPr>
            <w:tcW w:type="dxa" w:w="1080"/>
          </w:tcPr>
          <w:p>
            <w:r>
              <w:t>4.48%</w:t>
            </w:r>
          </w:p>
        </w:tc>
        <w:tc>
          <w:tcPr>
            <w:tcW w:type="dxa" w:w="1080"/>
          </w:tcPr>
          <w:p>
            <w:r>
              <w:t>4.48%</w:t>
            </w:r>
          </w:p>
        </w:tc>
        <w:tc>
          <w:tcPr>
            <w:tcW w:type="dxa" w:w="1080"/>
          </w:tcPr>
          <w:p>
            <w:r>
              <w:t>4.48%</w:t>
            </w:r>
          </w:p>
        </w:tc>
        <w:tc>
          <w:tcPr>
            <w:tcW w:type="dxa" w:w="1080"/>
          </w:tcPr>
          <w:p>
            <w:r>
              <w:t>4.46%</w:t>
            </w:r>
          </w:p>
        </w:tc>
        <w:tc>
          <w:tcPr>
            <w:tcW w:type="dxa" w:w="1080"/>
          </w:tcPr>
          <w:p>
            <w:r>
              <w:t>2.06%</w:t>
            </w:r>
          </w:p>
        </w:tc>
        <w:tc>
          <w:tcPr>
            <w:tcW w:type="dxa" w:w="1080"/>
          </w:tcPr>
          <w:p>
            <w:r>
              <w:t>4.40%</w:t>
            </w:r>
          </w:p>
        </w:tc>
      </w:tr>
      <w:tr>
        <w:tc>
          <w:tcPr>
            <w:tcW w:type="dxa" w:w="1080"/>
          </w:tcPr>
          <w:p>
            <w:r>
              <w:t>思考</w:t>
            </w:r>
          </w:p>
        </w:tc>
        <w:tc>
          <w:tcPr>
            <w:tcW w:type="dxa" w:w="1080"/>
          </w:tcPr>
          <w:p>
            <w:r>
              <w:t>2.91%</w:t>
            </w:r>
          </w:p>
        </w:tc>
        <w:tc>
          <w:tcPr>
            <w:tcW w:type="dxa" w:w="1080"/>
          </w:tcPr>
          <w:p>
            <w:r>
              <w:t>2.91%</w:t>
            </w:r>
          </w:p>
        </w:tc>
        <w:tc>
          <w:tcPr>
            <w:tcW w:type="dxa" w:w="1080"/>
          </w:tcPr>
          <w:p>
            <w:r>
              <w:t>2.91%</w:t>
            </w:r>
          </w:p>
        </w:tc>
        <w:tc>
          <w:tcPr>
            <w:tcW w:type="dxa" w:w="1080"/>
          </w:tcPr>
          <w:p>
            <w:r>
              <w:t>2.91%</w:t>
            </w:r>
          </w:p>
        </w:tc>
        <w:tc>
          <w:tcPr>
            <w:tcW w:type="dxa" w:w="1080"/>
          </w:tcPr>
          <w:p>
            <w:r>
              <w:t>2.90%</w:t>
            </w:r>
          </w:p>
        </w:tc>
        <w:tc>
          <w:tcPr>
            <w:tcW w:type="dxa" w:w="1080"/>
          </w:tcPr>
          <w:p>
            <w:r>
              <w:t>2.91%</w:t>
            </w:r>
          </w:p>
        </w:tc>
        <w:tc>
          <w:tcPr>
            <w:tcW w:type="dxa" w:w="1080"/>
          </w:tcPr>
          <w:p>
            <w:r>
              <w:t>2.92%</w:t>
            </w:r>
          </w:p>
        </w:tc>
      </w:tr>
      <w:tr>
        <w:tc>
          <w:tcPr>
            <w:tcW w:type="dxa" w:w="1080"/>
          </w:tcPr>
          <w:p>
            <w:r>
              <w:t>拍摄</w:t>
            </w:r>
          </w:p>
        </w:tc>
        <w:tc>
          <w:tcPr>
            <w:tcW w:type="dxa" w:w="1080"/>
          </w:tcPr>
          <w:p>
            <w:r>
              <w:t>0.49%</w:t>
            </w:r>
          </w:p>
        </w:tc>
        <w:tc>
          <w:tcPr>
            <w:tcW w:type="dxa" w:w="1080"/>
          </w:tcPr>
          <w:p>
            <w:r>
              <w:t>0.49%</w:t>
            </w:r>
          </w:p>
        </w:tc>
        <w:tc>
          <w:tcPr>
            <w:tcW w:type="dxa" w:w="1080"/>
          </w:tcPr>
          <w:p>
            <w:r>
              <w:t>0.49%</w:t>
            </w:r>
          </w:p>
        </w:tc>
        <w:tc>
          <w:tcPr>
            <w:tcW w:type="dxa" w:w="1080"/>
          </w:tcPr>
          <w:p>
            <w:r>
              <w:t>0.49%</w:t>
            </w:r>
          </w:p>
        </w:tc>
        <w:tc>
          <w:tcPr>
            <w:tcW w:type="dxa" w:w="1080"/>
          </w:tcPr>
          <w:p>
            <w:r>
              <w:t>0.89%</w:t>
            </w:r>
          </w:p>
        </w:tc>
        <w:tc>
          <w:tcPr>
            <w:tcW w:type="dxa" w:w="1080"/>
          </w:tcPr>
          <w:p>
            <w:r>
              <w:t>1.03%</w:t>
            </w:r>
          </w:p>
        </w:tc>
        <w:tc>
          <w:tcPr>
            <w:tcW w:type="dxa" w:w="1080"/>
          </w:tcPr>
          <w:p>
            <w:r>
              <w:t>0.49%</w:t>
            </w:r>
          </w:p>
        </w:tc>
      </w:tr>
      <w:tr>
        <w:tc>
          <w:tcPr>
            <w:tcW w:type="dxa" w:w="1080"/>
          </w:tcPr>
          <w:p>
            <w:r>
              <w:t>排泄</w:t>
            </w:r>
          </w:p>
        </w:tc>
        <w:tc>
          <w:tcPr>
            <w:tcW w:type="dxa" w:w="1080"/>
          </w:tcPr>
          <w:p>
            <w:r>
              <w:t>0.22%</w:t>
            </w:r>
          </w:p>
        </w:tc>
        <w:tc>
          <w:tcPr>
            <w:tcW w:type="dxa" w:w="1080"/>
          </w:tcPr>
          <w:p>
            <w:r>
              <w:t>0.22%</w:t>
            </w:r>
          </w:p>
        </w:tc>
        <w:tc>
          <w:tcPr>
            <w:tcW w:type="dxa" w:w="1080"/>
          </w:tcPr>
          <w:p>
            <w:r>
              <w:t>0.22%</w:t>
            </w:r>
          </w:p>
        </w:tc>
        <w:tc>
          <w:tcPr>
            <w:tcW w:type="dxa" w:w="1080"/>
          </w:tcPr>
          <w:p>
            <w:r>
              <w:t>0.22%</w:t>
            </w:r>
          </w:p>
        </w:tc>
        <w:tc>
          <w:tcPr>
            <w:tcW w:type="dxa" w:w="1080"/>
          </w:tcPr>
          <w:p>
            <w:r>
              <w:t>0.22%</w:t>
            </w:r>
          </w:p>
        </w:tc>
        <w:tc>
          <w:tcPr>
            <w:tcW w:type="dxa" w:w="1080"/>
          </w:tcPr>
          <w:p>
            <w:r>
              <w:t>0.22%</w:t>
            </w:r>
          </w:p>
        </w:tc>
        <w:tc>
          <w:tcPr>
            <w:tcW w:type="dxa" w:w="1080"/>
          </w:tcPr>
          <w:p>
            <w:r>
              <w:t>0.22%</w:t>
            </w:r>
          </w:p>
        </w:tc>
      </w:tr>
      <w:tr>
        <w:tc>
          <w:tcPr>
            <w:tcW w:type="dxa" w:w="1080"/>
          </w:tcPr>
          <w:p>
            <w:r>
              <w:t>欣赏</w:t>
            </w:r>
          </w:p>
        </w:tc>
        <w:tc>
          <w:tcPr>
            <w:tcW w:type="dxa" w:w="1080"/>
          </w:tcPr>
          <w:p>
            <w:r>
              <w:t>2.01%</w:t>
            </w:r>
          </w:p>
        </w:tc>
        <w:tc>
          <w:tcPr>
            <w:tcW w:type="dxa" w:w="1080"/>
          </w:tcPr>
          <w:p>
            <w:r>
              <w:t>2.01%</w:t>
            </w:r>
          </w:p>
        </w:tc>
        <w:tc>
          <w:tcPr>
            <w:tcW w:type="dxa" w:w="1080"/>
          </w:tcPr>
          <w:p>
            <w:r>
              <w:t>2.01%</w:t>
            </w:r>
          </w:p>
        </w:tc>
        <w:tc>
          <w:tcPr>
            <w:tcW w:type="dxa" w:w="1080"/>
          </w:tcPr>
          <w:p>
            <w:r>
              <w:t>2.01%</w:t>
            </w:r>
          </w:p>
        </w:tc>
        <w:tc>
          <w:tcPr>
            <w:tcW w:type="dxa" w:w="1080"/>
          </w:tcPr>
          <w:p>
            <w:r>
              <w:t>2.01%</w:t>
            </w:r>
          </w:p>
        </w:tc>
        <w:tc>
          <w:tcPr>
            <w:tcW w:type="dxa" w:w="1080"/>
          </w:tcPr>
          <w:p>
            <w:r>
              <w:t>3.49%</w:t>
            </w:r>
          </w:p>
        </w:tc>
        <w:tc>
          <w:tcPr>
            <w:tcW w:type="dxa" w:w="1080"/>
          </w:tcPr>
          <w:p>
            <w:r>
              <w:t>2.02%</w:t>
            </w:r>
          </w:p>
        </w:tc>
      </w:tr>
      <w:tr>
        <w:tc>
          <w:tcPr>
            <w:tcW w:type="dxa" w:w="1080"/>
          </w:tcPr>
          <w:p>
            <w:r>
              <w:t>步行</w:t>
            </w:r>
          </w:p>
        </w:tc>
        <w:tc>
          <w:tcPr>
            <w:tcW w:type="dxa" w:w="1080"/>
          </w:tcPr>
          <w:p>
            <w:r>
              <w:t>3.13%</w:t>
            </w:r>
          </w:p>
        </w:tc>
        <w:tc>
          <w:tcPr>
            <w:tcW w:type="dxa" w:w="1080"/>
          </w:tcPr>
          <w:p>
            <w:r>
              <w:t>3.13%</w:t>
            </w:r>
          </w:p>
        </w:tc>
        <w:tc>
          <w:tcPr>
            <w:tcW w:type="dxa" w:w="1080"/>
          </w:tcPr>
          <w:p>
            <w:r>
              <w:t>3.13%</w:t>
            </w:r>
          </w:p>
        </w:tc>
        <w:tc>
          <w:tcPr>
            <w:tcW w:type="dxa" w:w="1080"/>
          </w:tcPr>
          <w:p>
            <w:r>
              <w:t>3.13%</w:t>
            </w:r>
          </w:p>
        </w:tc>
        <w:tc>
          <w:tcPr>
            <w:tcW w:type="dxa" w:w="1080"/>
          </w:tcPr>
          <w:p>
            <w:r>
              <w:t>3.12%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3.10%</w:t>
            </w:r>
          </w:p>
        </w:tc>
      </w:tr>
      <w:tr>
        <w:tc>
          <w:tcPr>
            <w:tcW w:type="dxa" w:w="1080"/>
          </w:tcPr>
          <w:p>
            <w:r>
              <w:t>沏茶</w:t>
            </w:r>
          </w:p>
        </w:tc>
        <w:tc>
          <w:tcPr>
            <w:tcW w:type="dxa" w:w="1080"/>
          </w:tcPr>
          <w:p>
            <w:r>
              <w:t>1.12%</w:t>
            </w:r>
          </w:p>
        </w:tc>
        <w:tc>
          <w:tcPr>
            <w:tcW w:type="dxa" w:w="1080"/>
          </w:tcPr>
          <w:p>
            <w:r>
              <w:t>1.12%</w:t>
            </w:r>
          </w:p>
        </w:tc>
        <w:tc>
          <w:tcPr>
            <w:tcW w:type="dxa" w:w="1080"/>
          </w:tcPr>
          <w:p>
            <w:r>
              <w:t>1.12%</w:t>
            </w:r>
          </w:p>
        </w:tc>
        <w:tc>
          <w:tcPr>
            <w:tcW w:type="dxa" w:w="1080"/>
          </w:tcPr>
          <w:p>
            <w:r>
              <w:t>1.12%</w:t>
            </w:r>
          </w:p>
        </w:tc>
        <w:tc>
          <w:tcPr>
            <w:tcW w:type="dxa" w:w="1080"/>
          </w:tcPr>
          <w:p>
            <w:r>
              <w:t>1.11%</w:t>
            </w:r>
          </w:p>
        </w:tc>
        <w:tc>
          <w:tcPr>
            <w:tcW w:type="dxa" w:w="1080"/>
          </w:tcPr>
          <w:p>
            <w:r>
              <w:t>1.12%</w:t>
            </w:r>
          </w:p>
        </w:tc>
        <w:tc>
          <w:tcPr>
            <w:tcW w:type="dxa" w:w="1080"/>
          </w:tcPr>
          <w:p>
            <w:r>
              <w:t>1.12%</w:t>
            </w:r>
          </w:p>
        </w:tc>
      </w:tr>
      <w:tr>
        <w:tc>
          <w:tcPr>
            <w:tcW w:type="dxa" w:w="1080"/>
          </w:tcPr>
          <w:p>
            <w:r>
              <w:t>洗漱</w:t>
            </w:r>
          </w:p>
        </w:tc>
        <w:tc>
          <w:tcPr>
            <w:tcW w:type="dxa" w:w="1080"/>
          </w:tcPr>
          <w:p>
            <w:r>
              <w:t>1.79%</w:t>
            </w:r>
          </w:p>
        </w:tc>
        <w:tc>
          <w:tcPr>
            <w:tcW w:type="dxa" w:w="1080"/>
          </w:tcPr>
          <w:p>
            <w:r>
              <w:t>1.79%</w:t>
            </w:r>
          </w:p>
        </w:tc>
        <w:tc>
          <w:tcPr>
            <w:tcW w:type="dxa" w:w="1080"/>
          </w:tcPr>
          <w:p>
            <w:r>
              <w:t>1.79%</w:t>
            </w:r>
          </w:p>
        </w:tc>
        <w:tc>
          <w:tcPr>
            <w:tcW w:type="dxa" w:w="1080"/>
          </w:tcPr>
          <w:p>
            <w:r>
              <w:t>1.79%</w:t>
            </w:r>
          </w:p>
        </w:tc>
        <w:tc>
          <w:tcPr>
            <w:tcW w:type="dxa" w:w="1080"/>
          </w:tcPr>
          <w:p>
            <w:r>
              <w:t>1.78%</w:t>
            </w:r>
          </w:p>
        </w:tc>
        <w:tc>
          <w:tcPr>
            <w:tcW w:type="dxa" w:w="1080"/>
          </w:tcPr>
          <w:p>
            <w:r>
              <w:t>1.79%</w:t>
            </w:r>
          </w:p>
        </w:tc>
        <w:tc>
          <w:tcPr>
            <w:tcW w:type="dxa" w:w="1080"/>
          </w:tcPr>
          <w:p>
            <w:r>
              <w:t>1.80%</w:t>
            </w:r>
          </w:p>
        </w:tc>
      </w:tr>
      <w:tr>
        <w:tc>
          <w:tcPr>
            <w:tcW w:type="dxa" w:w="1080"/>
          </w:tcPr>
          <w:p>
            <w:r>
              <w:t>玩手机</w:t>
            </w:r>
          </w:p>
        </w:tc>
        <w:tc>
          <w:tcPr>
            <w:tcW w:type="dxa" w:w="1080"/>
          </w:tcPr>
          <w:p>
            <w:r>
              <w:t>20.77%</w:t>
            </w:r>
          </w:p>
        </w:tc>
        <w:tc>
          <w:tcPr>
            <w:tcW w:type="dxa" w:w="1080"/>
          </w:tcPr>
          <w:p>
            <w:r>
              <w:t>20.77%</w:t>
            </w:r>
          </w:p>
        </w:tc>
        <w:tc>
          <w:tcPr>
            <w:tcW w:type="dxa" w:w="1080"/>
          </w:tcPr>
          <w:p>
            <w:r>
              <w:t>20.77%</w:t>
            </w:r>
          </w:p>
        </w:tc>
        <w:tc>
          <w:tcPr>
            <w:tcW w:type="dxa" w:w="1080"/>
          </w:tcPr>
          <w:p>
            <w:r>
              <w:t>20.77%</w:t>
            </w:r>
          </w:p>
        </w:tc>
        <w:tc>
          <w:tcPr>
            <w:tcW w:type="dxa" w:w="1080"/>
          </w:tcPr>
          <w:p>
            <w:r>
              <w:t>20.69%</w:t>
            </w:r>
          </w:p>
        </w:tc>
        <w:tc>
          <w:tcPr>
            <w:tcW w:type="dxa" w:w="1080"/>
          </w:tcPr>
          <w:p>
            <w:r>
              <w:t>20.79%</w:t>
            </w:r>
          </w:p>
        </w:tc>
        <w:tc>
          <w:tcPr>
            <w:tcW w:type="dxa" w:w="1080"/>
          </w:tcPr>
          <w:p>
            <w:r>
              <w:t>20.84%</w:t>
            </w:r>
          </w:p>
        </w:tc>
      </w:tr>
      <w:tr>
        <w:tc>
          <w:tcPr>
            <w:tcW w:type="dxa" w:w="1080"/>
          </w:tcPr>
          <w:p>
            <w:r>
              <w:t>睡眠</w:t>
            </w:r>
          </w:p>
        </w:tc>
        <w:tc>
          <w:tcPr>
            <w:tcW w:type="dxa" w:w="1080"/>
          </w:tcPr>
          <w:p>
            <w:r>
              <w:t>17.91%</w:t>
            </w:r>
          </w:p>
        </w:tc>
        <w:tc>
          <w:tcPr>
            <w:tcW w:type="dxa" w:w="1080"/>
          </w:tcPr>
          <w:p>
            <w:r>
              <w:t>17.91%</w:t>
            </w:r>
          </w:p>
        </w:tc>
        <w:tc>
          <w:tcPr>
            <w:tcW w:type="dxa" w:w="1080"/>
          </w:tcPr>
          <w:p>
            <w:r>
              <w:t>17.91%</w:t>
            </w:r>
          </w:p>
        </w:tc>
        <w:tc>
          <w:tcPr>
            <w:tcW w:type="dxa" w:w="1080"/>
          </w:tcPr>
          <w:p>
            <w:r>
              <w:t>17.91%</w:t>
            </w:r>
          </w:p>
        </w:tc>
        <w:tc>
          <w:tcPr>
            <w:tcW w:type="dxa" w:w="1080"/>
          </w:tcPr>
          <w:p>
            <w:r>
              <w:t>17.83%</w:t>
            </w:r>
          </w:p>
        </w:tc>
        <w:tc>
          <w:tcPr>
            <w:tcW w:type="dxa" w:w="1080"/>
          </w:tcPr>
          <w:p>
            <w:r>
              <w:t>17.92%</w:t>
            </w:r>
          </w:p>
        </w:tc>
        <w:tc>
          <w:tcPr>
            <w:tcW w:type="dxa" w:w="1080"/>
          </w:tcPr>
          <w:p>
            <w:r>
              <w:t>17.96%</w:t>
            </w:r>
          </w:p>
        </w:tc>
      </w:tr>
      <w:tr>
        <w:tc>
          <w:tcPr>
            <w:tcW w:type="dxa" w:w="1080"/>
          </w:tcPr>
          <w:p>
            <w:r>
              <w:t>编程</w:t>
            </w:r>
          </w:p>
        </w:tc>
        <w:tc>
          <w:tcPr>
            <w:tcW w:type="dxa" w:w="1080"/>
          </w:tcPr>
          <w:p>
            <w:r>
              <w:t>4.21%</w:t>
            </w:r>
          </w:p>
        </w:tc>
        <w:tc>
          <w:tcPr>
            <w:tcW w:type="dxa" w:w="1080"/>
          </w:tcPr>
          <w:p>
            <w:r>
              <w:t>4.21%</w:t>
            </w:r>
          </w:p>
        </w:tc>
        <w:tc>
          <w:tcPr>
            <w:tcW w:type="dxa" w:w="1080"/>
          </w:tcPr>
          <w:p>
            <w:r>
              <w:t>4.21%</w:t>
            </w:r>
          </w:p>
        </w:tc>
        <w:tc>
          <w:tcPr>
            <w:tcW w:type="dxa" w:w="1080"/>
          </w:tcPr>
          <w:p>
            <w:r>
              <w:t>4.21%</w:t>
            </w:r>
          </w:p>
        </w:tc>
        <w:tc>
          <w:tcPr>
            <w:tcW w:type="dxa" w:w="1080"/>
          </w:tcPr>
          <w:p>
            <w:r>
              <w:t>4.19%</w:t>
            </w:r>
          </w:p>
        </w:tc>
        <w:tc>
          <w:tcPr>
            <w:tcW w:type="dxa" w:w="1080"/>
          </w:tcPr>
          <w:p>
            <w:r>
              <w:t>4.21%</w:t>
            </w:r>
          </w:p>
        </w:tc>
        <w:tc>
          <w:tcPr>
            <w:tcW w:type="dxa" w:w="1080"/>
          </w:tcPr>
          <w:p>
            <w:r>
              <w:t>4.22%</w:t>
            </w:r>
          </w:p>
        </w:tc>
      </w:tr>
      <w:tr>
        <w:tc>
          <w:tcPr>
            <w:tcW w:type="dxa" w:w="1080"/>
          </w:tcPr>
          <w:p>
            <w:r>
              <w:t>网聊</w:t>
            </w:r>
          </w:p>
        </w:tc>
        <w:tc>
          <w:tcPr>
            <w:tcW w:type="dxa" w:w="1080"/>
          </w:tcPr>
          <w:p>
            <w:r>
              <w:t>1.79%</w:t>
            </w:r>
          </w:p>
        </w:tc>
        <w:tc>
          <w:tcPr>
            <w:tcW w:type="dxa" w:w="1080"/>
          </w:tcPr>
          <w:p>
            <w:r>
              <w:t>1.79%</w:t>
            </w:r>
          </w:p>
        </w:tc>
        <w:tc>
          <w:tcPr>
            <w:tcW w:type="dxa" w:w="1080"/>
          </w:tcPr>
          <w:p>
            <w:r>
              <w:t>1.79%</w:t>
            </w:r>
          </w:p>
        </w:tc>
        <w:tc>
          <w:tcPr>
            <w:tcW w:type="dxa" w:w="1080"/>
          </w:tcPr>
          <w:p>
            <w:r>
              <w:t>1.79%</w:t>
            </w:r>
          </w:p>
        </w:tc>
        <w:tc>
          <w:tcPr>
            <w:tcW w:type="dxa" w:w="1080"/>
          </w:tcPr>
          <w:p>
            <w:r>
              <w:t>1.78%</w:t>
            </w:r>
          </w:p>
        </w:tc>
        <w:tc>
          <w:tcPr>
            <w:tcW w:type="dxa" w:w="1080"/>
          </w:tcPr>
          <w:p>
            <w:r>
              <w:t>0.90%</w:t>
            </w:r>
          </w:p>
        </w:tc>
        <w:tc>
          <w:tcPr>
            <w:tcW w:type="dxa" w:w="1080"/>
          </w:tcPr>
          <w:p>
            <w:r>
              <w:t>1.75%</w:t>
            </w:r>
          </w:p>
        </w:tc>
      </w:tr>
      <w:tr>
        <w:tc>
          <w:tcPr>
            <w:tcW w:type="dxa" w:w="1080"/>
          </w:tcPr>
          <w:p>
            <w:r>
              <w:t>自学</w:t>
            </w:r>
          </w:p>
        </w:tc>
        <w:tc>
          <w:tcPr>
            <w:tcW w:type="dxa" w:w="1080"/>
          </w:tcPr>
          <w:p>
            <w:r>
              <w:t>5.19%</w:t>
            </w:r>
          </w:p>
        </w:tc>
        <w:tc>
          <w:tcPr>
            <w:tcW w:type="dxa" w:w="1080"/>
          </w:tcPr>
          <w:p>
            <w:r>
              <w:t>5.19%</w:t>
            </w:r>
          </w:p>
        </w:tc>
        <w:tc>
          <w:tcPr>
            <w:tcW w:type="dxa" w:w="1080"/>
          </w:tcPr>
          <w:p>
            <w:r>
              <w:t>5.19%</w:t>
            </w:r>
          </w:p>
        </w:tc>
        <w:tc>
          <w:tcPr>
            <w:tcW w:type="dxa" w:w="1080"/>
          </w:tcPr>
          <w:p>
            <w:r>
              <w:t>5.19%</w:t>
            </w:r>
          </w:p>
        </w:tc>
        <w:tc>
          <w:tcPr>
            <w:tcW w:type="dxa" w:w="1080"/>
          </w:tcPr>
          <w:p>
            <w:r>
              <w:t>5.17%</w:t>
            </w:r>
          </w:p>
        </w:tc>
        <w:tc>
          <w:tcPr>
            <w:tcW w:type="dxa" w:w="1080"/>
          </w:tcPr>
          <w:p>
            <w:r>
              <w:t>3.49%</w:t>
            </w:r>
          </w:p>
        </w:tc>
        <w:tc>
          <w:tcPr>
            <w:tcW w:type="dxa" w:w="1080"/>
          </w:tcPr>
          <w:p>
            <w:r>
              <w:t>5.16%</w:t>
            </w:r>
          </w:p>
        </w:tc>
      </w:tr>
      <w:tr>
        <w:tc>
          <w:tcPr>
            <w:tcW w:type="dxa" w:w="1080"/>
          </w:tcPr>
          <w:p>
            <w:r>
              <w:t>讨论</w:t>
            </w:r>
          </w:p>
        </w:tc>
        <w:tc>
          <w:tcPr>
            <w:tcW w:type="dxa" w:w="1080"/>
          </w:tcPr>
          <w:p>
            <w:r>
              <w:t>3.13%</w:t>
            </w:r>
          </w:p>
        </w:tc>
        <w:tc>
          <w:tcPr>
            <w:tcW w:type="dxa" w:w="1080"/>
          </w:tcPr>
          <w:p>
            <w:r>
              <w:t>3.13%</w:t>
            </w:r>
          </w:p>
        </w:tc>
        <w:tc>
          <w:tcPr>
            <w:tcW w:type="dxa" w:w="1080"/>
          </w:tcPr>
          <w:p>
            <w:r>
              <w:t>3.13%</w:t>
            </w:r>
          </w:p>
        </w:tc>
        <w:tc>
          <w:tcPr>
            <w:tcW w:type="dxa" w:w="1080"/>
          </w:tcPr>
          <w:p>
            <w:r>
              <w:t>3.13%</w:t>
            </w:r>
          </w:p>
        </w:tc>
        <w:tc>
          <w:tcPr>
            <w:tcW w:type="dxa" w:w="1080"/>
          </w:tcPr>
          <w:p>
            <w:r>
              <w:t>3.12%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3.10%</w:t>
            </w:r>
          </w:p>
        </w:tc>
      </w:tr>
      <w:tr>
        <w:tc>
          <w:tcPr>
            <w:tcW w:type="dxa" w:w="1080"/>
          </w:tcPr>
          <w:p>
            <w:r>
              <w:t>记录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  <w:tc>
          <w:tcPr>
            <w:tcW w:type="dxa" w:w="1080"/>
          </w:tcPr>
          <w:p>
            <w:r>
              <w:t>2.02%</w:t>
            </w:r>
          </w:p>
        </w:tc>
        <w:tc>
          <w:tcPr>
            <w:tcW w:type="dxa" w:w="1080"/>
          </w:tcPr>
          <w:p>
            <w:r>
              <w:t>0.67%</w:t>
            </w:r>
          </w:p>
        </w:tc>
      </w:tr>
      <w:tr>
        <w:tc>
          <w:tcPr>
            <w:tcW w:type="dxa" w:w="1080"/>
          </w:tcPr>
          <w:p>
            <w:r>
              <w:t>购物</w:t>
            </w:r>
          </w:p>
        </w:tc>
        <w:tc>
          <w:tcPr>
            <w:tcW w:type="dxa" w:w="1080"/>
          </w:tcPr>
          <w:p>
            <w:r>
              <w:t>1.34%</w:t>
            </w:r>
          </w:p>
        </w:tc>
        <w:tc>
          <w:tcPr>
            <w:tcW w:type="dxa" w:w="1080"/>
          </w:tcPr>
          <w:p>
            <w:r>
              <w:t>1.34%</w:t>
            </w:r>
          </w:p>
        </w:tc>
        <w:tc>
          <w:tcPr>
            <w:tcW w:type="dxa" w:w="1080"/>
          </w:tcPr>
          <w:p>
            <w:r>
              <w:t>1.34%</w:t>
            </w:r>
          </w:p>
        </w:tc>
        <w:tc>
          <w:tcPr>
            <w:tcW w:type="dxa" w:w="1080"/>
          </w:tcPr>
          <w:p>
            <w:r>
              <w:t>1.34%</w:t>
            </w:r>
          </w:p>
        </w:tc>
        <w:tc>
          <w:tcPr>
            <w:tcW w:type="dxa" w:w="1080"/>
          </w:tcPr>
          <w:p>
            <w:r>
              <w:t>1.34%</w:t>
            </w:r>
          </w:p>
        </w:tc>
        <w:tc>
          <w:tcPr>
            <w:tcW w:type="dxa" w:w="1080"/>
          </w:tcPr>
          <w:p>
            <w:r>
              <w:t>0.45%</w:t>
            </w:r>
          </w:p>
        </w:tc>
        <w:tc>
          <w:tcPr>
            <w:tcW w:type="dxa" w:w="1080"/>
          </w:tcPr>
          <w:p>
            <w:r>
              <w:t>1.30%</w:t>
            </w:r>
          </w:p>
        </w:tc>
      </w:tr>
      <w:tr>
        <w:tc>
          <w:tcPr>
            <w:tcW w:type="dxa" w:w="1080"/>
          </w:tcPr>
          <w:p>
            <w:r>
              <w:t>阅读</w:t>
            </w:r>
          </w:p>
        </w:tc>
        <w:tc>
          <w:tcPr>
            <w:tcW w:type="dxa" w:w="1080"/>
          </w:tcPr>
          <w:p>
            <w:r>
              <w:t>3.36%</w:t>
            </w:r>
          </w:p>
        </w:tc>
        <w:tc>
          <w:tcPr>
            <w:tcW w:type="dxa" w:w="1080"/>
          </w:tcPr>
          <w:p>
            <w:r>
              <w:t>3.36%</w:t>
            </w:r>
          </w:p>
        </w:tc>
        <w:tc>
          <w:tcPr>
            <w:tcW w:type="dxa" w:w="1080"/>
          </w:tcPr>
          <w:p>
            <w:r>
              <w:t>3.36%</w:t>
            </w:r>
          </w:p>
        </w:tc>
        <w:tc>
          <w:tcPr>
            <w:tcW w:type="dxa" w:w="1080"/>
          </w:tcPr>
          <w:p>
            <w:r>
              <w:t>3.36%</w:t>
            </w:r>
          </w:p>
        </w:tc>
        <w:tc>
          <w:tcPr>
            <w:tcW w:type="dxa" w:w="1080"/>
          </w:tcPr>
          <w:p>
            <w:r>
              <w:t>3.34%</w:t>
            </w:r>
          </w:p>
        </w:tc>
        <w:tc>
          <w:tcPr>
            <w:tcW w:type="dxa" w:w="1080"/>
          </w:tcPr>
          <w:p>
            <w:r>
              <w:t>2.02%</w:t>
            </w:r>
          </w:p>
        </w:tc>
        <w:tc>
          <w:tcPr>
            <w:tcW w:type="dxa" w:w="1080"/>
          </w:tcPr>
          <w:p>
            <w:r>
              <w:t>3.32%</w:t>
            </w:r>
          </w:p>
        </w:tc>
      </w:tr>
      <w:tr>
        <w:tc>
          <w:tcPr>
            <w:tcW w:type="dxa" w:w="1080"/>
          </w:tcPr>
          <w:p>
            <w:r>
              <w:t>预习</w:t>
            </w:r>
          </w:p>
        </w:tc>
        <w:tc>
          <w:tcPr>
            <w:tcW w:type="dxa" w:w="1080"/>
          </w:tcPr>
          <w:p>
            <w:r>
              <w:t>4.30%</w:t>
            </w:r>
          </w:p>
        </w:tc>
        <w:tc>
          <w:tcPr>
            <w:tcW w:type="dxa" w:w="1080"/>
          </w:tcPr>
          <w:p>
            <w:r>
              <w:t>4.30%</w:t>
            </w:r>
          </w:p>
        </w:tc>
        <w:tc>
          <w:tcPr>
            <w:tcW w:type="dxa" w:w="1080"/>
          </w:tcPr>
          <w:p>
            <w:r>
              <w:t>4.30%</w:t>
            </w:r>
          </w:p>
        </w:tc>
        <w:tc>
          <w:tcPr>
            <w:tcW w:type="dxa" w:w="1080"/>
          </w:tcPr>
          <w:p>
            <w:r>
              <w:t>4.30%</w:t>
            </w:r>
          </w:p>
        </w:tc>
        <w:tc>
          <w:tcPr>
            <w:tcW w:type="dxa" w:w="1080"/>
          </w:tcPr>
          <w:p>
            <w:r>
              <w:t>4.28%</w:t>
            </w:r>
          </w:p>
        </w:tc>
        <w:tc>
          <w:tcPr>
            <w:tcW w:type="dxa" w:w="1080"/>
          </w:tcPr>
          <w:p>
            <w:r>
              <w:t>6.36%</w:t>
            </w:r>
          </w:p>
        </w:tc>
        <w:tc>
          <w:tcPr>
            <w:tcW w:type="dxa" w:w="1080"/>
          </w:tcPr>
          <w:p>
            <w:r>
              <w:t>4.36%</w:t>
            </w:r>
          </w:p>
        </w:tc>
      </w:tr>
      <w:tr>
        <w:tc>
          <w:tcPr>
            <w:tcW w:type="dxa" w:w="1080"/>
          </w:tcPr>
          <w:p>
            <w:r>
              <w:t>总时长</w:t>
            </w:r>
          </w:p>
        </w:tc>
        <w:tc>
          <w:tcPr>
            <w:tcW w:type="dxa" w:w="1080"/>
          </w:tcPr>
          <w:p>
            <w:r>
              <w:t>2234.0</w:t>
            </w:r>
          </w:p>
        </w:tc>
        <w:tc>
          <w:tcPr>
            <w:tcW w:type="dxa" w:w="1080"/>
          </w:tcPr>
          <w:p>
            <w:r>
              <w:t>2234.0</w:t>
            </w:r>
          </w:p>
        </w:tc>
        <w:tc>
          <w:tcPr>
            <w:tcW w:type="dxa" w:w="1080"/>
          </w:tcPr>
          <w:p>
            <w:r>
              <w:t>2234.0</w:t>
            </w:r>
          </w:p>
        </w:tc>
        <w:tc>
          <w:tcPr>
            <w:tcW w:type="dxa" w:w="1080"/>
          </w:tcPr>
          <w:p>
            <w:r>
              <w:t>2234.0</w:t>
            </w:r>
          </w:p>
        </w:tc>
        <w:tc>
          <w:tcPr>
            <w:tcW w:type="dxa" w:w="1080"/>
          </w:tcPr>
          <w:p>
            <w:r>
              <w:t>2243.0</w:t>
            </w:r>
          </w:p>
        </w:tc>
        <w:tc>
          <w:tcPr>
            <w:tcW w:type="dxa" w:w="1080"/>
          </w:tcPr>
          <w:p>
            <w:r>
              <w:t>2232.0</w:t>
            </w:r>
          </w:p>
        </w:tc>
        <w:tc>
          <w:tcPr>
            <w:tcW w:type="dxa" w:w="1080"/>
          </w:tcPr>
          <w:p>
            <w:r>
              <w:t>2227.0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